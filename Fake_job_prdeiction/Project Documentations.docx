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300" w:after="30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ascii="Roboto" w:hAnsi="Roboto" w:eastAsia="Roboto" w:cs="Roboto"/>
          <w:b/>
          <w:sz w:val="36"/>
          <w:szCs w:val="36"/>
          <w:highlight w:val="white"/>
          <w:rtl w:val="0"/>
        </w:rPr>
        <w:t>Fake Job Prediction Classification Project Documentation</w:t>
      </w:r>
    </w:p>
    <w:p>
      <w:p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300" w:after="30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ascii="Roboto" w:hAnsi="Roboto" w:eastAsia="Roboto" w:cs="Roboto"/>
          <w:color w:val="0D0D0D"/>
          <w:sz w:val="24"/>
          <w:szCs w:val="24"/>
          <w:rtl w:val="0"/>
        </w:rPr>
        <w:t>1. Introduction:</w:t>
      </w:r>
    </w:p>
    <w:p>
      <w:pPr>
        <w:numPr>
          <w:ilvl w:val="0"/>
          <w:numId w:val="1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300" w:after="0" w:afterAutospacing="0"/>
        <w:ind w:left="720" w:hanging="360"/>
      </w:pPr>
      <w:r>
        <w:rPr>
          <w:rFonts w:ascii="Roboto" w:hAnsi="Roboto" w:eastAsia="Roboto" w:cs="Roboto"/>
          <w:color w:val="0D0D0D"/>
          <w:sz w:val="24"/>
          <w:szCs w:val="24"/>
          <w:rtl w:val="0"/>
        </w:rPr>
        <w:t>Project Overview: This documentation outlines the process and results of a Fake Job prediction classification project conducted using Jupyter Lab and Streamlit to build the web application.</w:t>
      </w:r>
    </w:p>
    <w:p>
      <w:pPr>
        <w:numPr>
          <w:ilvl w:val="0"/>
          <w:numId w:val="1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0" w:beforeAutospacing="0" w:after="300"/>
        <w:ind w:left="720" w:hanging="360"/>
      </w:pPr>
      <w:bookmarkStart w:id="0" w:name="_GoBack"/>
      <w:bookmarkEnd w:id="0"/>
      <w:r>
        <w:rPr>
          <w:rFonts w:ascii="Roboto" w:hAnsi="Roboto" w:eastAsia="Roboto" w:cs="Roboto"/>
          <w:color w:val="0D0D0D"/>
          <w:sz w:val="24"/>
          <w:szCs w:val="24"/>
          <w:rtl w:val="0"/>
        </w:rPr>
        <w:t>Objective: The primary goal of this project is to develop a machine learning &amp; Deep Learning model capable of predicting whether a job posting is fraudulent or not based on various features extracted from the dataset.</w:t>
      </w:r>
    </w:p>
    <w:p>
      <w:p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300" w:after="30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ascii="Roboto" w:hAnsi="Roboto" w:eastAsia="Roboto" w:cs="Roboto"/>
          <w:color w:val="0D0D0D"/>
          <w:sz w:val="24"/>
          <w:szCs w:val="24"/>
          <w:rtl w:val="0"/>
        </w:rPr>
        <w:t>2. Dataset Description:</w:t>
      </w:r>
    </w:p>
    <w:p>
      <w:pPr>
        <w:numPr>
          <w:ilvl w:val="0"/>
          <w:numId w:val="2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300" w:after="0" w:afterAutospacing="0"/>
        <w:ind w:left="720" w:hanging="360"/>
      </w:pPr>
      <w:r>
        <w:rPr>
          <w:rFonts w:ascii="Roboto" w:hAnsi="Roboto" w:eastAsia="Roboto" w:cs="Roboto"/>
          <w:color w:val="0D0D0D"/>
          <w:sz w:val="24"/>
          <w:szCs w:val="24"/>
          <w:rtl w:val="0"/>
        </w:rPr>
        <w:t>Source: The dataset used in this project comprises company profiles, descriptions, and requirements.</w:t>
      </w:r>
    </w:p>
    <w:p>
      <w:pPr>
        <w:numPr>
          <w:ilvl w:val="0"/>
          <w:numId w:val="2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0" w:beforeAutospacing="0" w:after="0" w:afterAutospacing="0"/>
        <w:ind w:left="720" w:hanging="360"/>
      </w:pPr>
      <w:r>
        <w:rPr>
          <w:rFonts w:ascii="Roboto" w:hAnsi="Roboto" w:eastAsia="Roboto" w:cs="Roboto"/>
          <w:color w:val="0D0D0D"/>
          <w:sz w:val="24"/>
          <w:szCs w:val="24"/>
          <w:rtl w:val="0"/>
        </w:rPr>
        <w:t>Features:</w:t>
      </w:r>
    </w:p>
    <w:p>
      <w:pPr>
        <w:numPr>
          <w:ilvl w:val="1"/>
          <w:numId w:val="2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before="0" w:beforeAutospacing="0" w:after="0" w:afterAutospacing="0"/>
        <w:ind w:left="1440" w:hanging="360"/>
      </w:pPr>
      <w:r>
        <w:rPr>
          <w:rFonts w:ascii="Roboto" w:hAnsi="Roboto" w:eastAsia="Roboto" w:cs="Roboto"/>
          <w:color w:val="0D0D0D"/>
          <w:sz w:val="24"/>
          <w:szCs w:val="24"/>
          <w:rtl w:val="0"/>
        </w:rPr>
        <w:t>Independent Features: Company profile, description, and requirements.</w:t>
      </w:r>
    </w:p>
    <w:p>
      <w:pPr>
        <w:numPr>
          <w:ilvl w:val="1"/>
          <w:numId w:val="2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before="0" w:beforeAutospacing="0" w:after="0" w:afterAutospacing="0"/>
        <w:ind w:left="1440" w:hanging="360"/>
      </w:pPr>
      <w:r>
        <w:rPr>
          <w:rFonts w:ascii="Roboto" w:hAnsi="Roboto" w:eastAsia="Roboto" w:cs="Roboto"/>
          <w:color w:val="0D0D0D"/>
          <w:sz w:val="24"/>
          <w:szCs w:val="24"/>
          <w:rtl w:val="0"/>
        </w:rPr>
        <w:t>Output Feature: 'Fraudulent', categorical (0 for non-fraudulent, 1 for fraudulent).</w:t>
      </w:r>
    </w:p>
    <w:p>
      <w:pPr>
        <w:numPr>
          <w:ilvl w:val="0"/>
          <w:numId w:val="2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0" w:beforeAutospacing="0" w:after="300"/>
        <w:ind w:left="720" w:hanging="360"/>
      </w:pPr>
      <w:r>
        <w:rPr>
          <w:rFonts w:ascii="Roboto" w:hAnsi="Roboto" w:eastAsia="Roboto" w:cs="Roboto"/>
          <w:color w:val="0D0D0D"/>
          <w:sz w:val="24"/>
          <w:szCs w:val="24"/>
          <w:rtl w:val="0"/>
        </w:rPr>
        <w:t>Preprocessing: Before modeling, the dataset was preprocessed to handle missing values, text cleaning, and encoding categorical variables.</w:t>
      </w:r>
    </w:p>
    <w:p>
      <w:p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300" w:after="30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ascii="Roboto" w:hAnsi="Roboto" w:eastAsia="Roboto" w:cs="Roboto"/>
          <w:color w:val="0D0D0D"/>
          <w:sz w:val="24"/>
          <w:szCs w:val="24"/>
          <w:rtl w:val="0"/>
        </w:rPr>
        <w:t>3. Tools and Libraries Used:</w:t>
      </w:r>
    </w:p>
    <w:p>
      <w:pPr>
        <w:numPr>
          <w:ilvl w:val="0"/>
          <w:numId w:val="3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300" w:after="0" w:afterAutospacing="0"/>
        <w:ind w:left="720" w:hanging="360"/>
      </w:pPr>
      <w:r>
        <w:rPr>
          <w:rFonts w:ascii="Roboto" w:hAnsi="Roboto" w:eastAsia="Roboto" w:cs="Roboto"/>
          <w:color w:val="0D0D0D"/>
          <w:sz w:val="24"/>
          <w:szCs w:val="24"/>
          <w:rtl w:val="0"/>
        </w:rPr>
        <w:t>NLTK</w:t>
      </w:r>
    </w:p>
    <w:p>
      <w:pPr>
        <w:numPr>
          <w:ilvl w:val="0"/>
          <w:numId w:val="3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0" w:beforeAutospacing="0" w:after="0" w:afterAutospacing="0"/>
        <w:ind w:left="720" w:hanging="360"/>
      </w:pPr>
      <w:r>
        <w:rPr>
          <w:rFonts w:ascii="Roboto" w:hAnsi="Roboto" w:eastAsia="Roboto" w:cs="Roboto"/>
          <w:color w:val="0D0D0D"/>
          <w:sz w:val="24"/>
          <w:szCs w:val="24"/>
          <w:rtl w:val="0"/>
        </w:rPr>
        <w:t>NumPy</w:t>
      </w:r>
    </w:p>
    <w:p>
      <w:pPr>
        <w:numPr>
          <w:ilvl w:val="0"/>
          <w:numId w:val="3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0" w:beforeAutospacing="0" w:after="0" w:afterAutospacing="0"/>
        <w:ind w:left="720" w:hanging="360"/>
      </w:pPr>
      <w:r>
        <w:rPr>
          <w:rFonts w:ascii="Roboto" w:hAnsi="Roboto" w:eastAsia="Roboto" w:cs="Roboto"/>
          <w:color w:val="0D0D0D"/>
          <w:sz w:val="24"/>
          <w:szCs w:val="24"/>
          <w:rtl w:val="0"/>
        </w:rPr>
        <w:t>Pandas</w:t>
      </w:r>
    </w:p>
    <w:p>
      <w:pPr>
        <w:numPr>
          <w:ilvl w:val="0"/>
          <w:numId w:val="3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0" w:beforeAutospacing="0" w:after="0" w:afterAutospacing="0"/>
        <w:ind w:left="720" w:hanging="360"/>
      </w:pPr>
      <w:r>
        <w:rPr>
          <w:rFonts w:ascii="Roboto" w:hAnsi="Roboto" w:eastAsia="Roboto" w:cs="Roboto"/>
          <w:color w:val="0D0D0D"/>
          <w:sz w:val="24"/>
          <w:szCs w:val="24"/>
          <w:rtl w:val="0"/>
        </w:rPr>
        <w:t>Matplotlib</w:t>
      </w:r>
    </w:p>
    <w:p>
      <w:pPr>
        <w:numPr>
          <w:ilvl w:val="0"/>
          <w:numId w:val="3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0" w:beforeAutospacing="0" w:after="0" w:afterAutospacing="0"/>
        <w:ind w:left="720" w:hanging="360"/>
      </w:pPr>
      <w:r>
        <w:rPr>
          <w:rFonts w:ascii="Roboto" w:hAnsi="Roboto" w:eastAsia="Roboto" w:cs="Roboto"/>
          <w:color w:val="0D0D0D"/>
          <w:sz w:val="24"/>
          <w:szCs w:val="24"/>
          <w:rtl w:val="0"/>
        </w:rPr>
        <w:t>Seaborn</w:t>
      </w:r>
    </w:p>
    <w:p>
      <w:pPr>
        <w:numPr>
          <w:ilvl w:val="0"/>
          <w:numId w:val="3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0" w:beforeAutospacing="0" w:after="0" w:afterAutospacing="0"/>
        <w:ind w:left="720" w:hanging="360"/>
      </w:pPr>
      <w:r>
        <w:rPr>
          <w:rFonts w:ascii="Roboto" w:hAnsi="Roboto" w:eastAsia="Roboto" w:cs="Roboto"/>
          <w:color w:val="0D0D0D"/>
          <w:sz w:val="24"/>
          <w:szCs w:val="24"/>
          <w:rtl w:val="0"/>
        </w:rPr>
        <w:t>XGBoost</w:t>
      </w:r>
    </w:p>
    <w:p>
      <w:pPr>
        <w:numPr>
          <w:ilvl w:val="0"/>
          <w:numId w:val="3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0" w:beforeAutospacing="0" w:after="0" w:afterAutospacing="0"/>
        <w:ind w:left="720" w:hanging="360"/>
      </w:pPr>
      <w:r>
        <w:rPr>
          <w:rFonts w:ascii="Roboto" w:hAnsi="Roboto" w:eastAsia="Roboto" w:cs="Roboto"/>
          <w:color w:val="0D0D0D"/>
          <w:sz w:val="24"/>
          <w:szCs w:val="24"/>
          <w:rtl w:val="0"/>
        </w:rPr>
        <w:t>Scikit-learn</w:t>
      </w:r>
    </w:p>
    <w:p>
      <w:pPr>
        <w:numPr>
          <w:ilvl w:val="0"/>
          <w:numId w:val="3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0" w:beforeAutospacing="0" w:after="300"/>
        <w:ind w:left="720" w:hanging="360"/>
      </w:pPr>
      <w:r>
        <w:rPr>
          <w:rFonts w:ascii="Roboto" w:hAnsi="Roboto" w:eastAsia="Roboto" w:cs="Roboto"/>
          <w:color w:val="0D0D0D"/>
          <w:sz w:val="24"/>
          <w:szCs w:val="24"/>
          <w:rtl w:val="0"/>
        </w:rPr>
        <w:t>TensorFlow</w:t>
      </w:r>
    </w:p>
    <w:p>
      <w:p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300" w:after="30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ascii="Roboto" w:hAnsi="Roboto" w:eastAsia="Roboto" w:cs="Roboto"/>
          <w:color w:val="0D0D0D"/>
          <w:sz w:val="24"/>
          <w:szCs w:val="24"/>
          <w:rtl w:val="0"/>
        </w:rPr>
        <w:t>4. Machine Learning Models Used:</w:t>
      </w:r>
    </w:p>
    <w:p>
      <w:pPr>
        <w:numPr>
          <w:ilvl w:val="0"/>
          <w:numId w:val="4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300" w:after="0" w:afterAutospacing="0"/>
        <w:ind w:left="720" w:hanging="360"/>
      </w:pPr>
      <w:r>
        <w:rPr>
          <w:rFonts w:ascii="Roboto" w:hAnsi="Roboto" w:eastAsia="Roboto" w:cs="Roboto"/>
          <w:color w:val="0D0D0D"/>
          <w:sz w:val="24"/>
          <w:szCs w:val="24"/>
          <w:rtl w:val="0"/>
        </w:rPr>
        <w:t>Logistic Regression</w:t>
      </w:r>
    </w:p>
    <w:p>
      <w:pPr>
        <w:numPr>
          <w:ilvl w:val="0"/>
          <w:numId w:val="4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0" w:beforeAutospacing="0" w:after="0" w:afterAutospacing="0"/>
        <w:ind w:left="720" w:hanging="360"/>
      </w:pPr>
      <w:r>
        <w:rPr>
          <w:rFonts w:ascii="Roboto" w:hAnsi="Roboto" w:eastAsia="Roboto" w:cs="Roboto"/>
          <w:color w:val="0D0D0D"/>
          <w:sz w:val="24"/>
          <w:szCs w:val="24"/>
          <w:rtl w:val="0"/>
        </w:rPr>
        <w:t>Naive Bayes</w:t>
      </w:r>
    </w:p>
    <w:p>
      <w:pPr>
        <w:numPr>
          <w:ilvl w:val="0"/>
          <w:numId w:val="4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0" w:beforeAutospacing="0" w:after="0" w:afterAutospacing="0"/>
        <w:ind w:left="720" w:hanging="360"/>
      </w:pPr>
      <w:r>
        <w:rPr>
          <w:rFonts w:ascii="Roboto" w:hAnsi="Roboto" w:eastAsia="Roboto" w:cs="Roboto"/>
          <w:color w:val="0D0D0D"/>
          <w:sz w:val="24"/>
          <w:szCs w:val="24"/>
          <w:rtl w:val="0"/>
        </w:rPr>
        <w:t>Decision Tree</w:t>
      </w:r>
    </w:p>
    <w:p>
      <w:pPr>
        <w:numPr>
          <w:ilvl w:val="0"/>
          <w:numId w:val="4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0" w:beforeAutospacing="0" w:after="0" w:afterAutospacing="0"/>
        <w:ind w:left="720" w:hanging="360"/>
      </w:pPr>
      <w:r>
        <w:rPr>
          <w:rFonts w:ascii="Roboto" w:hAnsi="Roboto" w:eastAsia="Roboto" w:cs="Roboto"/>
          <w:color w:val="0D0D0D"/>
          <w:sz w:val="24"/>
          <w:szCs w:val="24"/>
          <w:rtl w:val="0"/>
        </w:rPr>
        <w:t>Random Forest</w:t>
      </w:r>
    </w:p>
    <w:p>
      <w:pPr>
        <w:numPr>
          <w:ilvl w:val="0"/>
          <w:numId w:val="4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0" w:beforeAutospacing="0" w:after="300"/>
        <w:ind w:left="720" w:hanging="360"/>
      </w:pPr>
      <w:r>
        <w:rPr>
          <w:rFonts w:ascii="Roboto" w:hAnsi="Roboto" w:eastAsia="Roboto" w:cs="Roboto"/>
          <w:color w:val="0D0D0D"/>
          <w:sz w:val="24"/>
          <w:szCs w:val="24"/>
          <w:rtl w:val="0"/>
        </w:rPr>
        <w:t>XGBoost</w:t>
      </w:r>
    </w:p>
    <w:p>
      <w:p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300" w:after="30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ascii="Roboto" w:hAnsi="Roboto" w:eastAsia="Roboto" w:cs="Roboto"/>
          <w:color w:val="0D0D0D"/>
          <w:sz w:val="24"/>
          <w:szCs w:val="24"/>
          <w:rtl w:val="0"/>
        </w:rPr>
        <w:t>5. Deep Learning Model Used:</w:t>
      </w:r>
    </w:p>
    <w:p>
      <w:pPr>
        <w:numPr>
          <w:ilvl w:val="0"/>
          <w:numId w:val="5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300" w:after="300"/>
        <w:ind w:left="720" w:hanging="360"/>
      </w:pPr>
      <w:r>
        <w:rPr>
          <w:rFonts w:ascii="Roboto" w:hAnsi="Roboto" w:eastAsia="Roboto" w:cs="Roboto"/>
          <w:color w:val="0D0D0D"/>
          <w:sz w:val="24"/>
          <w:szCs w:val="24"/>
          <w:rtl w:val="0"/>
        </w:rPr>
        <w:t>Artificial Neural Network (ANN) implemented using TensorFlow's Sequential model.</w:t>
      </w:r>
    </w:p>
    <w:p>
      <w:p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300" w:after="30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ascii="Roboto" w:hAnsi="Roboto" w:eastAsia="Roboto" w:cs="Roboto"/>
          <w:color w:val="0D0D0D"/>
          <w:sz w:val="24"/>
          <w:szCs w:val="24"/>
          <w:rtl w:val="0"/>
        </w:rPr>
        <w:t>6. Methodology:</w:t>
      </w:r>
    </w:p>
    <w:p>
      <w:pPr>
        <w:numPr>
          <w:ilvl w:val="0"/>
          <w:numId w:val="6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300" w:after="0" w:afterAutospacing="0"/>
        <w:ind w:left="720" w:hanging="360"/>
      </w:pPr>
      <w:r>
        <w:rPr>
          <w:rFonts w:ascii="Roboto" w:hAnsi="Roboto" w:eastAsia="Roboto" w:cs="Roboto"/>
          <w:color w:val="0D0D0D"/>
          <w:sz w:val="24"/>
          <w:szCs w:val="24"/>
          <w:rtl w:val="0"/>
        </w:rPr>
        <w:t>Exploratory Data Analysis (EDA): Initial exploration of the dataset to gain insights into feature distributions, correlations, and patterns.</w:t>
      </w:r>
    </w:p>
    <w:p>
      <w:pPr>
        <w:numPr>
          <w:ilvl w:val="0"/>
          <w:numId w:val="6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0" w:beforeAutospacing="0" w:after="0" w:afterAutospacing="0"/>
        <w:ind w:left="720" w:hanging="360"/>
      </w:pPr>
      <w:r>
        <w:rPr>
          <w:rFonts w:ascii="Roboto" w:hAnsi="Roboto" w:eastAsia="Roboto" w:cs="Roboto"/>
          <w:color w:val="0D0D0D"/>
          <w:sz w:val="24"/>
          <w:szCs w:val="24"/>
          <w:rtl w:val="0"/>
        </w:rPr>
        <w:t>Data Preprocessing: Cleaning, encoding categorical variables, and splitting the data into training and testing sets.</w:t>
      </w:r>
    </w:p>
    <w:p>
      <w:pPr>
        <w:numPr>
          <w:ilvl w:val="0"/>
          <w:numId w:val="6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0" w:beforeAutospacing="0" w:after="0" w:afterAutospacing="0"/>
        <w:ind w:left="720" w:hanging="360"/>
      </w:pPr>
      <w:r>
        <w:rPr>
          <w:rFonts w:ascii="Roboto" w:hAnsi="Roboto" w:eastAsia="Roboto" w:cs="Roboto"/>
          <w:color w:val="0D0D0D"/>
          <w:sz w:val="24"/>
          <w:szCs w:val="24"/>
          <w:rtl w:val="0"/>
        </w:rPr>
        <w:t>Model Training: Utilizing various machine learning algorithms and deep learning techniques to train models on the training data.</w:t>
      </w:r>
    </w:p>
    <w:p>
      <w:pPr>
        <w:numPr>
          <w:ilvl w:val="0"/>
          <w:numId w:val="6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0" w:beforeAutospacing="0" w:after="0" w:afterAutospacing="0"/>
        <w:ind w:left="720" w:hanging="360"/>
      </w:pPr>
      <w:r>
        <w:rPr>
          <w:rFonts w:ascii="Roboto" w:hAnsi="Roboto" w:eastAsia="Roboto" w:cs="Roboto"/>
          <w:color w:val="0D0D0D"/>
          <w:sz w:val="24"/>
          <w:szCs w:val="24"/>
          <w:rtl w:val="0"/>
        </w:rPr>
        <w:t>Model Evaluation: Assessing model performance using appropriate evaluation metrics such as accuracy, precision, recall, and F1-score.</w:t>
      </w:r>
    </w:p>
    <w:p>
      <w:pPr>
        <w:numPr>
          <w:ilvl w:val="0"/>
          <w:numId w:val="6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0" w:beforeAutospacing="0" w:after="0" w:afterAutospacing="0"/>
        <w:ind w:left="720" w:hanging="360"/>
      </w:pPr>
      <w:r>
        <w:rPr>
          <w:rFonts w:ascii="Roboto" w:hAnsi="Roboto" w:eastAsia="Roboto" w:cs="Roboto"/>
          <w:color w:val="0D0D0D"/>
          <w:sz w:val="24"/>
          <w:szCs w:val="24"/>
          <w:rtl w:val="0"/>
        </w:rPr>
        <w:t>Hyperparameter Tuning: Fine-tuning model parameters to optimize performance.</w:t>
      </w:r>
    </w:p>
    <w:p>
      <w:pPr>
        <w:numPr>
          <w:ilvl w:val="0"/>
          <w:numId w:val="6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0" w:beforeAutospacing="0" w:after="300"/>
        <w:ind w:left="720" w:hanging="360"/>
      </w:pPr>
      <w:r>
        <w:rPr>
          <w:rFonts w:ascii="Roboto" w:hAnsi="Roboto" w:eastAsia="Roboto" w:cs="Roboto"/>
          <w:color w:val="0D0D0D"/>
          <w:sz w:val="24"/>
          <w:szCs w:val="24"/>
          <w:rtl w:val="0"/>
        </w:rPr>
        <w:t>Model Comparison: Comparing the performance of different models to select the best-performing one.</w:t>
      </w:r>
    </w:p>
    <w:p>
      <w:p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300" w:after="30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ascii="Roboto" w:hAnsi="Roboto" w:eastAsia="Roboto" w:cs="Roboto"/>
          <w:color w:val="0D0D0D"/>
          <w:sz w:val="24"/>
          <w:szCs w:val="24"/>
          <w:rtl w:val="0"/>
        </w:rPr>
        <w:t>7. Results:</w:t>
      </w:r>
    </w:p>
    <w:p>
      <w:pPr>
        <w:numPr>
          <w:ilvl w:val="0"/>
          <w:numId w:val="7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300" w:after="0" w:afterAutospacing="0"/>
        <w:ind w:left="720" w:hanging="360"/>
      </w:pPr>
      <w:r>
        <w:rPr>
          <w:rFonts w:ascii="Roboto" w:hAnsi="Roboto" w:eastAsia="Roboto" w:cs="Roboto"/>
          <w:color w:val="0D0D0D"/>
          <w:sz w:val="24"/>
          <w:szCs w:val="24"/>
          <w:rtl w:val="0"/>
        </w:rPr>
        <w:t>Model Performance: Evaluation metrics (accuracy, precision, recall, F1-score) for each model on the test dataset.</w:t>
      </w:r>
    </w:p>
    <w:p>
      <w:pPr>
        <w:numPr>
          <w:ilvl w:val="0"/>
          <w:numId w:val="7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0" w:beforeAutospacing="0" w:after="0" w:afterAutospacing="0"/>
        <w:ind w:left="720" w:hanging="360"/>
      </w:pPr>
      <w:r>
        <w:rPr>
          <w:rFonts w:ascii="Roboto" w:hAnsi="Roboto" w:eastAsia="Roboto" w:cs="Roboto"/>
          <w:color w:val="0D0D0D"/>
          <w:sz w:val="24"/>
          <w:szCs w:val="24"/>
          <w:rtl w:val="0"/>
        </w:rPr>
        <w:t>Comparison: Comparative analysis of the performance of different models.</w:t>
      </w:r>
    </w:p>
    <w:p>
      <w:pPr>
        <w:numPr>
          <w:ilvl w:val="0"/>
          <w:numId w:val="7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0" w:beforeAutospacing="0" w:after="300"/>
        <w:ind w:left="720" w:hanging="360"/>
      </w:pPr>
      <w:r>
        <w:rPr>
          <w:rFonts w:ascii="Roboto" w:hAnsi="Roboto" w:eastAsia="Roboto" w:cs="Roboto"/>
          <w:color w:val="0D0D0D"/>
          <w:sz w:val="24"/>
          <w:szCs w:val="24"/>
          <w:rtl w:val="0"/>
        </w:rPr>
        <w:t>Key Findings: Insights gathered from the model effectiveness and predictive capability analysis.</w:t>
      </w:r>
    </w:p>
    <w:p>
      <w:p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300" w:after="30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ascii="Roboto" w:hAnsi="Roboto" w:eastAsia="Roboto" w:cs="Roboto"/>
          <w:color w:val="0D0D0D"/>
          <w:sz w:val="24"/>
          <w:szCs w:val="24"/>
          <w:rtl w:val="0"/>
        </w:rPr>
        <w:t>8. Conclusion:</w:t>
      </w:r>
    </w:p>
    <w:p>
      <w:pPr>
        <w:numPr>
          <w:ilvl w:val="0"/>
          <w:numId w:val="8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300" w:after="0" w:afterAutospacing="0"/>
        <w:ind w:left="720" w:hanging="360"/>
      </w:pPr>
      <w:r>
        <w:rPr>
          <w:rFonts w:ascii="Roboto" w:hAnsi="Roboto" w:eastAsia="Roboto" w:cs="Roboto"/>
          <w:color w:val="0D0D0D"/>
          <w:sz w:val="24"/>
          <w:szCs w:val="24"/>
          <w:rtl w:val="0"/>
        </w:rPr>
        <w:t>Summary: A summary of the project's objectives, methodologies employed, and key findings.</w:t>
      </w:r>
    </w:p>
    <w:p>
      <w:pPr>
        <w:numPr>
          <w:ilvl w:val="0"/>
          <w:numId w:val="8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0" w:beforeAutospacing="0" w:after="300"/>
        <w:ind w:left="720" w:hanging="360"/>
      </w:pPr>
      <w:r>
        <w:rPr>
          <w:rFonts w:ascii="Roboto" w:hAnsi="Roboto" w:eastAsia="Roboto" w:cs="Roboto"/>
          <w:color w:val="0D0D0D"/>
          <w:sz w:val="24"/>
          <w:szCs w:val="24"/>
          <w:rtl w:val="0"/>
        </w:rPr>
        <w:t>Recommendations: Suggest further improvements or additional steps based on the project outcomes.</w:t>
      </w:r>
    </w:p>
    <w:p>
      <w:p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300" w:after="30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ascii="Roboto" w:hAnsi="Roboto" w:eastAsia="Roboto" w:cs="Roboto"/>
          <w:color w:val="0D0D0D"/>
          <w:sz w:val="24"/>
          <w:szCs w:val="24"/>
          <w:rtl w:val="0"/>
        </w:rPr>
        <w:t>9. Future Work:</w:t>
      </w:r>
    </w:p>
    <w:p>
      <w:pPr>
        <w:numPr>
          <w:ilvl w:val="0"/>
          <w:numId w:val="9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300" w:after="300"/>
        <w:ind w:left="720" w:hanging="360"/>
      </w:pPr>
      <w:r>
        <w:rPr>
          <w:rFonts w:ascii="Roboto" w:hAnsi="Roboto" w:eastAsia="Roboto" w:cs="Roboto"/>
          <w:color w:val="0D0D0D"/>
          <w:sz w:val="24"/>
          <w:szCs w:val="24"/>
          <w:rtl w:val="0"/>
        </w:rPr>
        <w:t>Potential avenues for future exploration or enhancements to the project, such as incorporating additional features, experimenting with different algorithms, or exploring advanced deep learning architectures.</w:t>
      </w:r>
    </w:p>
    <w:p>
      <w:p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300" w:after="30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ascii="Roboto" w:hAnsi="Roboto" w:eastAsia="Roboto" w:cs="Roboto"/>
          <w:color w:val="0D0D0D"/>
          <w:sz w:val="24"/>
          <w:szCs w:val="24"/>
          <w:rtl w:val="0"/>
        </w:rPr>
        <w:t>10. References:</w:t>
      </w:r>
    </w:p>
    <w:p>
      <w:pPr>
        <w:numPr>
          <w:ilvl w:val="0"/>
          <w:numId w:val="1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300" w:after="300"/>
        <w:ind w:left="720" w:hanging="360"/>
      </w:pPr>
      <w:r>
        <w:rPr>
          <w:rFonts w:ascii="Roboto" w:hAnsi="Roboto" w:eastAsia="Roboto" w:cs="Roboto"/>
          <w:color w:val="0D0D0D"/>
          <w:sz w:val="24"/>
          <w:szCs w:val="24"/>
          <w:rtl w:val="0"/>
        </w:rPr>
        <w:t>Any external sources, research papers, or documentation referenced during the project implementation.</w:t>
      </w:r>
    </w:p>
    <w:p>
      <w:p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30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ascii="Roboto" w:hAnsi="Roboto" w:eastAsia="Roboto" w:cs="Roboto"/>
          <w:color w:val="0D0D0D"/>
          <w:sz w:val="24"/>
          <w:szCs w:val="24"/>
          <w:rtl w:val="0"/>
        </w:rPr>
        <w:t>This documentation provides a comprehensive overview of the Fake Job prediction classification project, detailing the dataset, methodologies, models utilized, results obtained, and potential future directions.</w:t>
      </w:r>
    </w:p>
    <w:p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Roboto" w:hAnsi="Roboto" w:eastAsia="Roboto" w:cs="Roboto"/>
        <w:color w:val="0D0D0D"/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Roboto" w:hAnsi="Roboto" w:eastAsia="Roboto" w:cs="Roboto"/>
        <w:color w:val="0D0D0D"/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Roboto" w:hAnsi="Roboto" w:eastAsia="Roboto" w:cs="Roboto"/>
        <w:color w:val="0D0D0D"/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Roboto" w:hAnsi="Roboto" w:eastAsia="Roboto" w:cs="Roboto"/>
        <w:color w:val="0D0D0D"/>
        <w:sz w:val="24"/>
        <w:szCs w:val="24"/>
        <w:u w:val="none"/>
      </w:rPr>
    </w:lvl>
    <w:lvl w:ilvl="1" w:tentative="0">
      <w:start w:val="1"/>
      <w:numFmt w:val="bullet"/>
      <w:lvlText w:val="●"/>
      <w:lvlJc w:val="left"/>
      <w:pPr>
        <w:ind w:left="1440" w:hanging="360"/>
      </w:pPr>
      <w:rPr>
        <w:rFonts w:ascii="Roboto" w:hAnsi="Roboto" w:eastAsia="Roboto" w:cs="Roboto"/>
        <w:color w:val="0D0D0D"/>
        <w:sz w:val="24"/>
        <w:szCs w:val="24"/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Roboto" w:hAnsi="Roboto" w:eastAsia="Roboto" w:cs="Roboto"/>
        <w:color w:val="0D0D0D"/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0248C179"/>
    <w:multiLevelType w:val="multilevel"/>
    <w:tmpl w:val="0248C179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Roboto" w:hAnsi="Roboto" w:eastAsia="Roboto" w:cs="Roboto"/>
        <w:color w:val="0D0D0D"/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Roboto" w:hAnsi="Roboto" w:eastAsia="Roboto" w:cs="Roboto"/>
        <w:color w:val="0D0D0D"/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Roboto" w:hAnsi="Roboto" w:eastAsia="Roboto" w:cs="Roboto"/>
        <w:color w:val="0D0D0D"/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Roboto" w:hAnsi="Roboto" w:eastAsia="Roboto" w:cs="Roboto"/>
        <w:color w:val="0D0D0D"/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Roboto" w:hAnsi="Roboto" w:eastAsia="Roboto" w:cs="Roboto"/>
        <w:color w:val="0D0D0D"/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9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9BF70DE"/>
    <w:rsid w:val="516C64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2024-02-22T17:50:00Z</dcterms:created>
  <dc:creator>PURAB</dc:creator>
  <cp:lastModifiedBy>PURAB</cp:lastModifiedBy>
  <dcterms:modified xsi:type="dcterms:W3CDTF">2024-02-23T18:02:00Z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F1F7979FEF604170B7E32B963DB3A486</vt:lpwstr>
  </property>
</Properties>
</file>